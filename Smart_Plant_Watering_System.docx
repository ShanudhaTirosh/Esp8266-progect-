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Plant Watering System</w:t>
      </w:r>
    </w:p>
    <w:p>
      <w:pPr>
        <w:pStyle w:val="Heading2"/>
      </w:pPr>
      <w:r>
        <w:t>Table of Contents</w:t>
      </w:r>
    </w:p>
    <w:p>
      <w:r>
        <w:br/>
        <w:t>1. Introduction</w:t>
        <w:br/>
        <w:t>2. Objectives</w:t>
        <w:br/>
        <w:t>3. Features</w:t>
        <w:br/>
        <w:t>4. Hardware Requirements</w:t>
        <w:br/>
        <w:t>5. Software Requirements</w:t>
        <w:br/>
        <w:t>6. System Design</w:t>
        <w:br/>
        <w:t xml:space="preserve">   - Circuit Diagram</w:t>
        <w:br/>
        <w:t xml:space="preserve">   - Workflow Explanation</w:t>
        <w:br/>
        <w:t>7. Code Explanation</w:t>
        <w:br/>
        <w:t>8. Implementation</w:t>
        <w:br/>
        <w:t>9. Results</w:t>
        <w:br/>
        <w:t>10. Applications</w:t>
        <w:br/>
        <w:t>11. Future Improvements</w:t>
        <w:br/>
        <w:t>12. Conclusion</w:t>
        <w:br/>
      </w:r>
    </w:p>
    <w:p>
      <w:pPr>
        <w:pStyle w:val="Heading2"/>
      </w:pPr>
      <w:r>
        <w:t>1. Introduction</w:t>
      </w:r>
    </w:p>
    <w:p>
      <w:r>
        <w:t xml:space="preserve">The Smart Plant Watering System is an IoT-based project designed to automate plant irrigation. </w:t>
        <w:br/>
        <w:t xml:space="preserve">It monitors environmental parameters such as soil moisture, temperature, and humidity to make precise watering </w:t>
        <w:br/>
        <w:t xml:space="preserve">decisions. By integrating with the Blynk platform, users can monitor data and control the system remotely using </w:t>
        <w:br/>
        <w:t>their smartphones.</w:t>
        <w:br/>
      </w:r>
    </w:p>
    <w:p>
      <w:pPr>
        <w:pStyle w:val="Heading2"/>
      </w:pPr>
      <w:r>
        <w:t>2. Objectives</w:t>
      </w:r>
    </w:p>
    <w:p>
      <w:r>
        <w:br/>
        <w:t>- To reduce water wastage through intelligent irrigation.</w:t>
        <w:br/>
        <w:t>- To minimize human intervention in plant care.</w:t>
        <w:br/>
        <w:t>- To provide real-time data and control via IoT integration.</w:t>
        <w:br/>
      </w:r>
    </w:p>
    <w:p>
      <w:pPr>
        <w:pStyle w:val="Heading2"/>
      </w:pPr>
      <w:r>
        <w:t>3. Features</w:t>
      </w:r>
    </w:p>
    <w:p>
      <w:r>
        <w:br/>
        <w:t>1. Automatic Pump Control: Activates a pump when the soil moisture level is below the threshold.</w:t>
        <w:br/>
        <w:t>2. Real-Time Monitoring: Displays environmental parameters on an OLED screen and sends data to the Blynk app.</w:t>
        <w:br/>
        <w:t>3. Manual Control: Allows users to override the automatic pump via the app.</w:t>
        <w:br/>
        <w:t>4. Customizable Thresholds: Soil moisture thresholds can be adjusted remotely.</w:t>
        <w:br/>
        <w:t>5. Error Detection: Identifies and displays sensor malfunctions.</w:t>
        <w:br/>
        <w:t>6. Energy Efficiency: Uses minimal power by operating only when necessary.</w:t>
        <w:br/>
      </w:r>
    </w:p>
    <w:p>
      <w:pPr>
        <w:pStyle w:val="Heading2"/>
      </w:pPr>
      <w:r>
        <w:t>4. Hardware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ESP8266 Microcontroller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Main control and Wi-Fi connectivity</w:t>
            </w:r>
          </w:p>
        </w:tc>
      </w:tr>
      <w:tr>
        <w:tc>
          <w:tcPr>
            <w:tcW w:type="dxa" w:w="2880"/>
          </w:tcPr>
          <w:p>
            <w:r>
              <w:t>Soil Moisture Sensor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Measure soil moisture levels</w:t>
            </w:r>
          </w:p>
        </w:tc>
      </w:tr>
      <w:tr>
        <w:tc>
          <w:tcPr>
            <w:tcW w:type="dxa" w:w="2880"/>
          </w:tcPr>
          <w:p>
            <w:r>
              <w:t>DHT11 Sensor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Measure temperature and humidity</w:t>
            </w:r>
          </w:p>
        </w:tc>
      </w:tr>
      <w:tr>
        <w:tc>
          <w:tcPr>
            <w:tcW w:type="dxa" w:w="2880"/>
          </w:tcPr>
          <w:p>
            <w:r>
              <w:t>OLED Display (128x64)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Show sensor readings locally</w:t>
            </w:r>
          </w:p>
        </w:tc>
      </w:tr>
      <w:tr>
        <w:tc>
          <w:tcPr>
            <w:tcW w:type="dxa" w:w="2880"/>
          </w:tcPr>
          <w:p>
            <w:r>
              <w:t>Relay Module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Control water pump</w:t>
            </w:r>
          </w:p>
        </w:tc>
      </w:tr>
      <w:tr>
        <w:tc>
          <w:tcPr>
            <w:tcW w:type="dxa" w:w="2880"/>
          </w:tcPr>
          <w:p>
            <w:r>
              <w:t>Water Pump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Deliver water to the plants</w:t>
            </w:r>
          </w:p>
        </w:tc>
      </w:tr>
      <w:tr>
        <w:tc>
          <w:tcPr>
            <w:tcW w:type="dxa" w:w="2880"/>
          </w:tcPr>
          <w:p>
            <w:r>
              <w:t>Connecting Wires</w:t>
            </w:r>
          </w:p>
        </w:tc>
        <w:tc>
          <w:tcPr>
            <w:tcW w:type="dxa" w:w="2880"/>
          </w:tcPr>
          <w:p>
            <w:r>
              <w:t>As needed</w:t>
            </w:r>
          </w:p>
        </w:tc>
        <w:tc>
          <w:tcPr>
            <w:tcW w:type="dxa" w:w="2880"/>
          </w:tcPr>
          <w:p>
            <w:r>
              <w:t>Electrical connections</w:t>
            </w:r>
          </w:p>
        </w:tc>
      </w:tr>
      <w:tr>
        <w:tc>
          <w:tcPr>
            <w:tcW w:type="dxa" w:w="2880"/>
          </w:tcPr>
          <w:p>
            <w:r>
              <w:t>Power Supply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Provide power to components</w:t>
            </w:r>
          </w:p>
        </w:tc>
      </w:tr>
    </w:tbl>
    <w:p>
      <w:pPr>
        <w:pStyle w:val="Heading2"/>
      </w:pPr>
      <w:r>
        <w:t>5. Software Requirements</w:t>
      </w:r>
    </w:p>
    <w:p>
      <w:r>
        <w:br/>
        <w:t>- Arduino IDE: Programming the ESP8266.</w:t>
        <w:br/>
        <w:t>- Blynk App: Remote monitoring and control.</w:t>
        <w:br/>
        <w:t>- Libraries:</w:t>
        <w:br/>
        <w:t xml:space="preserve">   - BlynkSimpleEsp8266.h</w:t>
        <w:br/>
        <w:t xml:space="preserve">   - Adafruit_GFX.h</w:t>
        <w:br/>
        <w:t xml:space="preserve">   - Adafruit_SSD1306.h</w:t>
        <w:br/>
        <w:t xml:space="preserve">   - DHTesp.h</w:t>
        <w:br/>
        <w:t xml:space="preserve">   - EEPROM.h</w:t>
        <w:br/>
      </w:r>
    </w:p>
    <w:p>
      <w:pPr>
        <w:pStyle w:val="Heading2"/>
      </w:pPr>
      <w:r>
        <w:t>6. System Design</w:t>
      </w:r>
    </w:p>
    <w:p>
      <w:pPr>
        <w:pStyle w:val="Heading3"/>
      </w:pPr>
      <w:r>
        <w:t>Circuit Diagram</w:t>
      </w:r>
    </w:p>
    <w:p>
      <w:r>
        <w:br/>
        <w:t>The connections are as follows:</w:t>
        <w:br/>
        <w:t>1. Soil Moisture Sensor: Output to A0 of ESP8266.</w:t>
        <w:br/>
        <w:t>2. DHT11 Sensor: Data pin to D4.</w:t>
        <w:br/>
        <w:t>3. OLED Display: SDA to D1, SCL to D2.</w:t>
        <w:br/>
        <w:t>4. Relay Module: Control pin to pin 13.</w:t>
        <w:br/>
      </w:r>
    </w:p>
    <w:p>
      <w:pPr>
        <w:pStyle w:val="Heading3"/>
      </w:pPr>
      <w:r>
        <w:t>Workflow Explanation</w:t>
      </w:r>
    </w:p>
    <w:p>
      <w:r>
        <w:br/>
        <w:t>1. The ESP8266 connects to Wi-Fi and synchronizes with the Blynk app.</w:t>
        <w:br/>
        <w:t>2. Sensors periodically measure soil moisture, temperature, and humidity.</w:t>
        <w:br/>
        <w:t>3. If soil moisture falls below the threshold, the relay activates the pump.</w:t>
        <w:br/>
        <w:t>4. The OLED screen and Blynk app display real-time data.</w:t>
        <w:br/>
        <w:t>5. Manual control and adjustments are handled via the app.</w:t>
        <w:br/>
      </w:r>
    </w:p>
    <w:p>
      <w:pPr>
        <w:pStyle w:val="Heading2"/>
      </w:pPr>
      <w:r>
        <w:t>7. Code Explanation</w:t>
      </w:r>
    </w:p>
    <w:p>
      <w:r>
        <w:br/>
        <w:t>The code is divided into the following sections:</w:t>
        <w:br/>
        <w:t>1. Initialization: Sets up the Wi-Fi connection, sensors, and display.</w:t>
        <w:br/>
        <w:t>2. Data Collection: Reads and processes data from the sensors.</w:t>
        <w:br/>
        <w:t>3. Automation Logic: Determines when to activate or deactivate the pump.</w:t>
        <w:br/>
        <w:t>4. Blynk Integration: Syncs data with the app and listens for user commands.</w:t>
        <w:br/>
        <w:t>5. Display Management: Shows real-time data and error messages on the OLED.</w:t>
        <w:br/>
      </w:r>
    </w:p>
    <w:p>
      <w:pPr>
        <w:pStyle w:val="Heading2"/>
      </w:pPr>
      <w:r>
        <w:t>8. Implementation</w:t>
      </w:r>
    </w:p>
    <w:p>
      <w:r>
        <w:br/>
        <w:t>1. Install the required libraries in the Arduino IDE.</w:t>
        <w:br/>
        <w:t>2. Write the code into the IDE, configure the Wi-Fi credentials, and upload it to the ESP8266.</w:t>
        <w:br/>
        <w:t>3. Assemble the circuit on a breadboard or PCB.</w:t>
        <w:br/>
        <w:t>4. Open the Blynk app, configure widgets, and monitor the system remotely.</w:t>
        <w:br/>
      </w:r>
    </w:p>
    <w:p>
      <w:pPr>
        <w:pStyle w:val="Heading2"/>
      </w:pPr>
      <w:r>
        <w:t>9. Results</w:t>
      </w:r>
    </w:p>
    <w:p>
      <w:r>
        <w:br/>
        <w:t>The system successfully:</w:t>
        <w:br/>
        <w:t>1. Monitors and displays real-time data.</w:t>
        <w:br/>
        <w:t>2. Activates the pump only when required, conserving water and electricity.</w:t>
        <w:br/>
        <w:t>3. Allows manual control and customization via the Blynk app.</w:t>
        <w:br/>
        <w:t>4. Detects and reports sensor issues effectively.</w:t>
        <w:br/>
      </w:r>
    </w:p>
    <w:p>
      <w:pPr>
        <w:pStyle w:val="Heading2"/>
      </w:pPr>
      <w:r>
        <w:t>10. Applications</w:t>
      </w:r>
    </w:p>
    <w:p>
      <w:r>
        <w:br/>
        <w:t>1. Gardens: Ensures plants are adequately watered without manual effort.</w:t>
        <w:br/>
        <w:t>2. Agriculture: Automates small-scale irrigation systems.</w:t>
        <w:br/>
        <w:t>3. Smart Homes: Integrates with home automation systems.</w:t>
        <w:br/>
      </w:r>
    </w:p>
    <w:p>
      <w:pPr>
        <w:pStyle w:val="Heading2"/>
      </w:pPr>
      <w:r>
        <w:t>11. Future Improvements</w:t>
      </w:r>
    </w:p>
    <w:p>
      <w:r>
        <w:br/>
        <w:t>1. Rain Detection: Add a rain sensor to prevent unnecessary watering.</w:t>
        <w:br/>
        <w:t>2. Water Level Monitoring: Include a water level sensor to avoid dry running.</w:t>
        <w:br/>
        <w:t>3. Solar Power: Integrate a solar panel for energy efficiency.</w:t>
        <w:br/>
        <w:t>4. Multi-Plant Support: Expand the system to monitor multiple plants.</w:t>
        <w:br/>
        <w:t>5. Mobile Notifications: Notify users of system status changes via push notifications.</w:t>
        <w:br/>
      </w:r>
    </w:p>
    <w:p>
      <w:pPr>
        <w:pStyle w:val="Heading2"/>
      </w:pPr>
      <w:r>
        <w:t>12. Conclusion</w:t>
      </w:r>
    </w:p>
    <w:p>
      <w:r>
        <w:br/>
        <w:t xml:space="preserve">The Smart Plant Watering System demonstrates the practical application of IoT in agriculture and gardening. </w:t>
        <w:br/>
        <w:t xml:space="preserve">It optimizes water usage, reduces human intervention, and provides a convenient way to monitor and manage </w:t>
        <w:br/>
        <w:t>plant care remotely.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